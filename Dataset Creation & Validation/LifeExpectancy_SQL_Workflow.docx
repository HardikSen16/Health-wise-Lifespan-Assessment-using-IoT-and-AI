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Dataset Creation and Life Expectancy Adjustment – SQL Workflow</w:t>
      </w:r>
    </w:p>
    <w:p>
      <w:r>
        <w:t>This document outlines the step-by-step SQL-based workflow used to create and populate the `life_expectancy_data` dataset for the Final Year Project. Each section details the logic, purpose, and corresponding SQL queries executed in sequence to simulate realistic life expectancy data based on various health and lifestyle parameters.</w:t>
      </w:r>
    </w:p>
    <w:p>
      <w:pPr>
        <w:pStyle w:val="Heading2"/>
      </w:pPr>
      <w:r>
        <w:t>1. Database and Schema Initialization</w:t>
      </w:r>
    </w:p>
    <w:p>
      <w:r>
        <w:t>Create a new database named it “final_year_project”</w:t>
      </w:r>
    </w:p>
    <w:p>
      <w:r>
        <w:t>Create a new schema in the connected server, named it “final_year_project”</w:t>
      </w:r>
    </w:p>
    <w:p>
      <w:pPr>
        <w:pStyle w:val="Heading2"/>
      </w:pPr>
      <w:r>
        <w:t>2. Table Creation</w:t>
      </w:r>
    </w:p>
    <w:p>
      <w:r>
        <w:t>Now we start applying queries to create life expectancy dataset base on lifestyle</w:t>
      </w:r>
    </w:p>
    <w:p>
      <w:r>
        <w:t>USE final_year_project;</w:t>
      </w:r>
    </w:p>
    <w:p>
      <w:r>
        <w:t>the SQL query to create the table with your specified columns:</w:t>
      </w:r>
    </w:p>
    <w:p>
      <w:r>
        <w:t>CREATE TABLE life_expectancy_data (</w:t>
      </w:r>
    </w:p>
    <w:p>
      <w:r>
        <w:t>id INT AUTO_INCREMENT PRIMARY KEY,</w:t>
      </w:r>
    </w:p>
    <w:p>
      <w:r>
        <w:t>Gender VARCHAR(10),</w:t>
      </w:r>
    </w:p>
    <w:p>
      <w:r>
        <w:t>Country VARCHAR(100),</w:t>
      </w:r>
    </w:p>
    <w:p>
      <w:pPr>
        <w:pStyle w:val="Heading2"/>
      </w:pPr>
      <w:r>
        <w:t>6. Populate Exercise Hours</w:t>
      </w:r>
    </w:p>
    <w:p>
      <w:r>
        <w:t>Exercise_hrs_per_week FLOAT,</w:t>
      </w:r>
    </w:p>
    <w:p>
      <w:pPr>
        <w:pStyle w:val="Heading2"/>
      </w:pPr>
      <w:r>
        <w:t>7. Populate Diet Type</w:t>
      </w:r>
    </w:p>
    <w:p>
      <w:r>
        <w:t>Diet_Type VARCHAR(50),</w:t>
      </w:r>
    </w:p>
    <w:p>
      <w:pPr>
        <w:pStyle w:val="Heading2"/>
      </w:pPr>
      <w:r>
        <w:t>8. Populate Medical History</w:t>
      </w:r>
    </w:p>
    <w:p>
      <w:r>
        <w:t>Medical_History TEXT,</w:t>
      </w:r>
    </w:p>
    <w:p>
      <w:pPr>
        <w:pStyle w:val="Heading2"/>
      </w:pPr>
      <w:r>
        <w:t>9. Populate Work Stress Level</w:t>
      </w:r>
    </w:p>
    <w:p>
      <w:r>
        <w:t>Work_Stress_Level VARCHAR(20),</w:t>
      </w:r>
    </w:p>
    <w:p>
      <w:r>
        <w:t>Smoking VARCHAR(20),</w:t>
      </w:r>
    </w:p>
    <w:p>
      <w:r>
        <w:t>Alcohol_Consumption VARCHAR(20),</w:t>
      </w:r>
    </w:p>
    <w:p>
      <w:pPr>
        <w:pStyle w:val="Heading2"/>
      </w:pPr>
      <w:r>
        <w:t>10. Populate Social Life</w:t>
      </w:r>
    </w:p>
    <w:p>
      <w:r>
        <w:t>Social_Life VARCHAR(20),</w:t>
      </w:r>
    </w:p>
    <w:p>
      <w:pPr>
        <w:pStyle w:val="Heading2"/>
      </w:pPr>
      <w:r>
        <w:t>13. Populate Sleep Hours</w:t>
      </w:r>
    </w:p>
    <w:p>
      <w:r>
        <w:t>Sleep_hrs_per_day FLOAT,</w:t>
      </w:r>
    </w:p>
    <w:p>
      <w:r>
        <w:t>BMI FLOAT,</w:t>
      </w:r>
    </w:p>
    <w:p>
      <w:r>
        <w:t>Life_Expectancy FLOAT</w:t>
      </w:r>
    </w:p>
    <w:p>
      <w:r>
        <w:t>);</w:t>
      </w:r>
    </w:p>
    <w:p>
      <w:pPr>
        <w:pStyle w:val="Heading2"/>
      </w:pPr>
      <w:r>
        <w:t>3. Insert Gender Data</w:t>
      </w:r>
    </w:p>
    <w:p>
      <w:r>
        <w:t>insert exactly 4992 rows with alternating 'Male' and 'Female' values in the Gender column</w:t>
      </w:r>
    </w:p>
    <w:p>
      <w:r>
        <w:t>DELIMITER $$</w:t>
      </w:r>
    </w:p>
    <w:p>
      <w:r>
        <w:t>CREATE PROCEDURE insert_gender_rows()</w:t>
      </w:r>
    </w:p>
    <w:p>
      <w:r>
        <w:t>BEGIN</w:t>
      </w:r>
    </w:p>
    <w:p>
      <w:r>
        <w:t>DECLARE i INT DEFAULT 1;</w:t>
      </w:r>
    </w:p>
    <w:p>
      <w:r>
        <w:t>WHILE i &lt;= 4992 DO</w:t>
      </w:r>
    </w:p>
    <w:p>
      <w:r>
        <w:t>INSERT INTO life_expectancy_data (Gender)</w:t>
      </w:r>
    </w:p>
    <w:p>
      <w:r>
        <w:t>VALUES (</w:t>
      </w:r>
    </w:p>
    <w:p>
      <w:r>
        <w:t>IF(MOD(i, 2) = 1, 'Male', 'Female')</w:t>
      </w:r>
    </w:p>
    <w:p>
      <w:r>
        <w:t>);</w:t>
      </w:r>
    </w:p>
    <w:p>
      <w:r>
        <w:t>SET i = i + 1;</w:t>
      </w:r>
    </w:p>
    <w:p>
      <w:r>
        <w:t>END WHILE;</w:t>
      </w:r>
    </w:p>
    <w:p>
      <w:r>
        <w:t>END$$</w:t>
      </w:r>
    </w:p>
    <w:p>
      <w:r>
        <w:t>DELIMITER ;</w:t>
      </w:r>
    </w:p>
    <w:p>
      <w:r>
        <w:t>-- Now call the procedure</w:t>
      </w:r>
    </w:p>
    <w:p>
      <w:r>
        <w:t>CALL insert_gender_rows();</w:t>
      </w:r>
    </w:p>
    <w:p>
      <w:r>
        <w:t>-- Drop it if you don't need it anymore</w:t>
      </w:r>
    </w:p>
    <w:p>
      <w:r>
        <w:t>DROP PROCEDURE insert_gender_rows;</w:t>
      </w:r>
    </w:p>
    <w:p>
      <w:pPr>
        <w:pStyle w:val="Heading2"/>
      </w:pPr>
      <w:r>
        <w:t>4. Assign Country</w:t>
      </w:r>
    </w:p>
    <w:p>
      <w:r>
        <w:t>assign 8 countries to the existing 4992 rows (already inserted), such that each country gets 624 consecutive rows, in this order:</w:t>
      </w:r>
    </w:p>
    <w:p>
      <w:r>
        <w:t>Australia, Brazil, Canada, France, Germany, India, Japan, South Africa</w:t>
      </w:r>
    </w:p>
    <w:p>
      <w:r>
        <w:t>-- Australia: First 624 rows</w:t>
      </w:r>
    </w:p>
    <w:p>
      <w:r>
        <w:t>UPDATE life_expectancy_data</w:t>
      </w:r>
    </w:p>
    <w:p>
      <w:r>
        <w:t>SET Country = 'Australia'</w:t>
      </w:r>
    </w:p>
    <w:p>
      <w:r>
        <w:t>ORDER BY id</w:t>
      </w:r>
    </w:p>
    <w:p>
      <w:r>
        <w:t>LIMIT 624;</w:t>
      </w:r>
    </w:p>
    <w:p>
      <w:r>
        <w:t>-- Brazil: Next 624 rows</w:t>
      </w:r>
    </w:p>
    <w:p>
      <w:r>
        <w:t>UPDATE life_expectancy_data</w:t>
      </w:r>
    </w:p>
    <w:p>
      <w:r>
        <w:t>SET Country = 'Brazil'</w:t>
      </w:r>
    </w:p>
    <w:p>
      <w:r>
        <w:t>WHERE Country IS NULL</w:t>
      </w:r>
    </w:p>
    <w:p>
      <w:r>
        <w:t>ORDER BY id</w:t>
      </w:r>
    </w:p>
    <w:p>
      <w:r>
        <w:t>LIMIT 624;</w:t>
      </w:r>
    </w:p>
    <w:p>
      <w:r>
        <w:t>-- Canada</w:t>
      </w:r>
    </w:p>
    <w:p>
      <w:r>
        <w:t>UPDATE life_expectancy_data</w:t>
      </w:r>
    </w:p>
    <w:p>
      <w:r>
        <w:t>SET Country = 'Canada'</w:t>
      </w:r>
    </w:p>
    <w:p>
      <w:r>
        <w:t>WHERE Country IS NULL</w:t>
      </w:r>
    </w:p>
    <w:p>
      <w:r>
        <w:t>ORDER BY id</w:t>
      </w:r>
    </w:p>
    <w:p>
      <w:r>
        <w:t>LIMIT 624;</w:t>
      </w:r>
    </w:p>
    <w:p>
      <w:r>
        <w:t>-- France</w:t>
      </w:r>
    </w:p>
    <w:p>
      <w:r>
        <w:t>UPDATE life_expectancy_data</w:t>
      </w:r>
    </w:p>
    <w:p>
      <w:r>
        <w:t>SET Country = 'France'</w:t>
      </w:r>
    </w:p>
    <w:p>
      <w:r>
        <w:t>WHERE Country IS NULL</w:t>
      </w:r>
    </w:p>
    <w:p>
      <w:r>
        <w:t>ORDER BY id</w:t>
      </w:r>
    </w:p>
    <w:p>
      <w:r>
        <w:t>LIMIT 624;</w:t>
      </w:r>
    </w:p>
    <w:p>
      <w:r>
        <w:t>-- Germany</w:t>
      </w:r>
    </w:p>
    <w:p>
      <w:r>
        <w:t>UPDATE life_expectancy_data</w:t>
      </w:r>
    </w:p>
    <w:p>
      <w:r>
        <w:t>SET Country = 'Germany'</w:t>
      </w:r>
    </w:p>
    <w:p>
      <w:r>
        <w:t>WHERE Country IS NULL</w:t>
      </w:r>
    </w:p>
    <w:p>
      <w:r>
        <w:t>ORDER BY id</w:t>
      </w:r>
    </w:p>
    <w:p>
      <w:r>
        <w:t>LIMIT 624;</w:t>
      </w:r>
    </w:p>
    <w:p>
      <w:r>
        <w:t>-- India</w:t>
      </w:r>
    </w:p>
    <w:p>
      <w:r>
        <w:t>UPDATE life_expectancy_data</w:t>
      </w:r>
    </w:p>
    <w:p>
      <w:r>
        <w:t>SET Country = 'India'</w:t>
      </w:r>
    </w:p>
    <w:p>
      <w:r>
        <w:t>WHERE Country IS NULL</w:t>
      </w:r>
    </w:p>
    <w:p>
      <w:r>
        <w:t>ORDER BY id</w:t>
      </w:r>
    </w:p>
    <w:p>
      <w:r>
        <w:t>LIMIT 624;</w:t>
      </w:r>
    </w:p>
    <w:p>
      <w:r>
        <w:t>-- Japan</w:t>
      </w:r>
    </w:p>
    <w:p>
      <w:r>
        <w:t>UPDATE life_expectancy_data</w:t>
      </w:r>
    </w:p>
    <w:p>
      <w:r>
        <w:t>SET Country = 'Japan'</w:t>
      </w:r>
    </w:p>
    <w:p>
      <w:r>
        <w:t>WHERE Country IS NULL</w:t>
      </w:r>
    </w:p>
    <w:p>
      <w:r>
        <w:t>ORDER BY id</w:t>
      </w:r>
    </w:p>
    <w:p>
      <w:r>
        <w:t>LIMIT 624;</w:t>
      </w:r>
    </w:p>
    <w:p>
      <w:r>
        <w:t>-- South Africa</w:t>
      </w:r>
    </w:p>
    <w:p>
      <w:r>
        <w:t>UPDATE life_expectancy_data</w:t>
      </w:r>
    </w:p>
    <w:p>
      <w:r>
        <w:t>SET Country = 'South Africa'</w:t>
      </w:r>
    </w:p>
    <w:p>
      <w:r>
        <w:t>WHERE Country IS NULL</w:t>
      </w:r>
    </w:p>
    <w:p>
      <w:r>
        <w:t>ORDER BY id</w:t>
      </w:r>
    </w:p>
    <w:p>
      <w:r>
        <w:t>LIMIT 624;</w:t>
      </w:r>
    </w:p>
    <w:p>
      <w:pPr>
        <w:pStyle w:val="Heading2"/>
      </w:pPr>
      <w:r>
        <w:t>5. Disable SQL Safe Updates</w:t>
      </w:r>
    </w:p>
    <w:p>
      <w:r>
        <w:t>off the safe mode</w:t>
      </w:r>
    </w:p>
    <w:p>
      <w:r>
        <w:t>SET SQL_SAFE_UPDATES = 0;</w:t>
      </w:r>
    </w:p>
    <w:p>
      <w:pPr>
        <w:pStyle w:val="Heading2"/>
      </w:pPr>
      <w:r>
        <w:t>6. Populate Exercise Hours</w:t>
      </w:r>
    </w:p>
    <w:p>
      <w:r>
        <w:t>the Exercise_hrs_per_week values to be randomly distributed across all 4992 rows, not clustered.</w:t>
      </w:r>
    </w:p>
    <w:p>
      <w:r>
        <w:t>  Randomly select 1747 rows and set values &lt; 1.5</w:t>
      </w:r>
    </w:p>
    <w:p>
      <w:r>
        <w:t>  Then set the remaining rows to random values between 1.5 and 14</w:t>
      </w:r>
    </w:p>
    <w:p>
      <w:r>
        <w:t>-- Step 1: Set 1747 random rows with values &lt; 1.5</w:t>
      </w:r>
    </w:p>
    <w:p>
      <w:r>
        <w:t>UPDATE life_expectancy_data</w:t>
      </w:r>
    </w:p>
    <w:p>
      <w:pPr>
        <w:pStyle w:val="Heading2"/>
      </w:pPr>
      <w:r>
        <w:t>6. Populate Exercise Hours</w:t>
      </w:r>
    </w:p>
    <w:p>
      <w:r>
        <w:t>SET Exercise_hrs_per_week = ROUND(RAND() * 1.49, 2)</w:t>
      </w:r>
    </w:p>
    <w:p>
      <w:r>
        <w:t>WHERE id IN (</w:t>
      </w:r>
    </w:p>
    <w:p>
      <w:r>
        <w:t>SELECT id FROM (</w:t>
      </w:r>
    </w:p>
    <w:p>
      <w:r>
        <w:t>SELECT id FROM life_expectancy_data</w:t>
      </w:r>
    </w:p>
    <w:p>
      <w:pPr>
        <w:pStyle w:val="Heading2"/>
      </w:pPr>
      <w:r>
        <w:t>6. Populate Exercise Hours</w:t>
      </w:r>
    </w:p>
    <w:p>
      <w:r>
        <w:t>WHERE Exercise_hrs_per_week IS NULL</w:t>
      </w:r>
    </w:p>
    <w:p>
      <w:r>
        <w:t>ORDER BY RAND()</w:t>
      </w:r>
    </w:p>
    <w:p>
      <w:r>
        <w:t>LIMIT 1747</w:t>
      </w:r>
    </w:p>
    <w:p>
      <w:r>
        <w:t>) AS sub</w:t>
      </w:r>
    </w:p>
    <w:p>
      <w:r>
        <w:t>);</w:t>
      </w:r>
    </w:p>
    <w:p>
      <w:r>
        <w:t>-- Step 2: Set remaining rows with values between 1.5 and 14</w:t>
      </w:r>
    </w:p>
    <w:p>
      <w:r>
        <w:t>UPDATE life_expectancy_data</w:t>
      </w:r>
    </w:p>
    <w:p>
      <w:pPr>
        <w:pStyle w:val="Heading2"/>
      </w:pPr>
      <w:r>
        <w:t>6. Populate Exercise Hours</w:t>
      </w:r>
    </w:p>
    <w:p>
      <w:r>
        <w:t>SET Exercise_hrs_per_week = ROUND(1.5 + (RAND() * (14 - 1.5)), 2)</w:t>
      </w:r>
    </w:p>
    <w:p>
      <w:pPr>
        <w:pStyle w:val="Heading2"/>
      </w:pPr>
      <w:r>
        <w:t>6. Populate Exercise Hours</w:t>
      </w:r>
    </w:p>
    <w:p>
      <w:r>
        <w:t>WHERE Exercise_hrs_per_week IS NULL;</w:t>
      </w:r>
    </w:p>
    <w:p>
      <w:pPr>
        <w:pStyle w:val="Heading2"/>
      </w:pPr>
      <w:r>
        <w:t>7. Populate Diet Type</w:t>
      </w:r>
    </w:p>
    <w:p>
      <w:r>
        <w:t>fill the Diet_Type column in repeating order:</w:t>
        <w:br/>
        <w:t>Balanced, Unhealthy, Healthy, Balanced, Unhealthy, Healthy, ...</w:t>
      </w:r>
    </w:p>
    <w:p>
      <w:r>
        <w:t>-- Initialize a row counter variable</w:t>
      </w:r>
    </w:p>
    <w:p>
      <w:r>
        <w:t>SET @row := 0;</w:t>
      </w:r>
    </w:p>
    <w:p>
      <w:pPr>
        <w:pStyle w:val="Heading2"/>
      </w:pPr>
      <w:r>
        <w:t>7. Populate Diet Type</w:t>
      </w:r>
    </w:p>
    <w:p>
      <w:r>
        <w:t>-- Update Diet_Type in repeating pattern using MOD logic</w:t>
      </w:r>
    </w:p>
    <w:p>
      <w:r>
        <w:t>UPDATE life_expectancy_data</w:t>
      </w:r>
    </w:p>
    <w:p>
      <w:pPr>
        <w:pStyle w:val="Heading2"/>
      </w:pPr>
      <w:r>
        <w:t>7. Populate Diet Type</w:t>
      </w:r>
    </w:p>
    <w:p>
      <w:r>
        <w:t>SET Diet_Type = (</w:t>
      </w:r>
    </w:p>
    <w:p>
      <w:r>
        <w:t>CASE MOD(@row := @row + 1, 3)</w:t>
      </w:r>
    </w:p>
    <w:p>
      <w:r>
        <w:t>WHEN 1 THEN 'Balanced'</w:t>
      </w:r>
    </w:p>
    <w:p>
      <w:r>
        <w:t>WHEN 2 THEN 'Unhealthy'</w:t>
      </w:r>
    </w:p>
    <w:p>
      <w:r>
        <w:t>ELSE 'Healthy'</w:t>
      </w:r>
    </w:p>
    <w:p>
      <w:r>
        <w:t>END</w:t>
      </w:r>
    </w:p>
    <w:p>
      <w:r>
        <w:t>)</w:t>
      </w:r>
    </w:p>
    <w:p>
      <w:r>
        <w:t>ORDER BY id;</w:t>
      </w:r>
    </w:p>
    <w:p>
      <w:pPr>
        <w:pStyle w:val="Heading2"/>
      </w:pPr>
      <w:r>
        <w:t>8. Populate Medical History</w:t>
      </w:r>
    </w:p>
    <w:p>
      <w:r>
        <w:t>fill the Medical_History column with:</w:t>
      </w:r>
    </w:p>
    <w:p>
      <w:r>
        <w:t>40% Fit = 1996 rows</w:t>
      </w:r>
    </w:p>
    <w:p>
      <w:r>
        <w:t>10% each of the other 6 conditions = 499 rows each</w:t>
      </w:r>
    </w:p>
    <w:p>
      <w:r>
        <w:t>Total = 1996 + (6 × 499) = 4990 rows (we’ll fill 2 extra randomly with any value to make 4992)</w:t>
      </w:r>
    </w:p>
    <w:p>
      <w:r>
        <w:t>-- 1. Fit (40%)</w:t>
      </w:r>
    </w:p>
    <w:p>
      <w:r>
        <w:t>UPDATE life_expectancy_data</w:t>
      </w:r>
    </w:p>
    <w:p>
      <w:pPr>
        <w:pStyle w:val="Heading2"/>
      </w:pPr>
      <w:r>
        <w:t>8. Populate Medical History</w:t>
      </w:r>
    </w:p>
    <w:p>
      <w:r>
        <w:t>SET Medical_History = 'Fit'</w:t>
      </w:r>
    </w:p>
    <w:p>
      <w:r>
        <w:t>WHERE id IN (</w:t>
      </w:r>
    </w:p>
    <w:p>
      <w:r>
        <w:t>SELECT id FROM (</w:t>
      </w:r>
    </w:p>
    <w:p>
      <w:r>
        <w:t>SELECT id FROM life_expectancy_data</w:t>
      </w:r>
    </w:p>
    <w:p>
      <w:pPr>
        <w:pStyle w:val="Heading2"/>
      </w:pPr>
      <w:r>
        <w:t>8. Populate Medical History</w:t>
      </w:r>
    </w:p>
    <w:p>
      <w:r>
        <w:t>WHERE Medical_History IS NULL</w:t>
      </w:r>
    </w:p>
    <w:p>
      <w:r>
        <w:t>ORDER BY RAND()</w:t>
      </w:r>
    </w:p>
    <w:p>
      <w:r>
        <w:t>LIMIT 1996</w:t>
      </w:r>
    </w:p>
    <w:p>
      <w:r>
        <w:t>) AS sub</w:t>
      </w:r>
    </w:p>
    <w:p>
      <w:r>
        <w:t>);</w:t>
      </w:r>
    </w:p>
    <w:p>
      <w:r>
        <w:t>-- 2. Cancer (10%)</w:t>
      </w:r>
    </w:p>
    <w:p>
      <w:r>
        <w:t>UPDATE life_expectancy_data</w:t>
      </w:r>
    </w:p>
    <w:p>
      <w:pPr>
        <w:pStyle w:val="Heading2"/>
      </w:pPr>
      <w:r>
        <w:t>8. Populate Medical History</w:t>
      </w:r>
    </w:p>
    <w:p>
      <w:r>
        <w:t>SET Medical_History = 'Cancer'</w:t>
      </w:r>
    </w:p>
    <w:p>
      <w:r>
        <w:t>WHERE id IN (</w:t>
      </w:r>
    </w:p>
    <w:p>
      <w:r>
        <w:t>SELECT id FROM (</w:t>
      </w:r>
    </w:p>
    <w:p>
      <w:r>
        <w:t>SELECT id FROM life_expectancy_data</w:t>
      </w:r>
    </w:p>
    <w:p>
      <w:pPr>
        <w:pStyle w:val="Heading2"/>
      </w:pPr>
      <w:r>
        <w:t>8. Populate Medical History</w:t>
      </w:r>
    </w:p>
    <w:p>
      <w:r>
        <w:t>WHERE Medical_History IS NULL</w:t>
      </w:r>
    </w:p>
    <w:p>
      <w:r>
        <w:t>ORDER BY RAND()</w:t>
      </w:r>
    </w:p>
    <w:p>
      <w:r>
        <w:t>LIMIT 499</w:t>
      </w:r>
    </w:p>
    <w:p>
      <w:r>
        <w:t>) AS sub</w:t>
      </w:r>
    </w:p>
    <w:p>
      <w:r>
        <w:t>);</w:t>
      </w:r>
    </w:p>
    <w:p>
      <w:r>
        <w:t>-- 3. Diabetes (10%)</w:t>
      </w:r>
    </w:p>
    <w:p>
      <w:r>
        <w:t>UPDATE life_expectancy_data</w:t>
      </w:r>
    </w:p>
    <w:p>
      <w:pPr>
        <w:pStyle w:val="Heading2"/>
      </w:pPr>
      <w:r>
        <w:t>8. Populate Medical History</w:t>
      </w:r>
    </w:p>
    <w:p>
      <w:r>
        <w:t>SET Medical_History = 'Diabetes'</w:t>
      </w:r>
    </w:p>
    <w:p>
      <w:r>
        <w:t>WHERE id IN (</w:t>
      </w:r>
    </w:p>
    <w:p>
      <w:r>
        <w:t>SELECT id FROM (</w:t>
      </w:r>
    </w:p>
    <w:p>
      <w:r>
        <w:t>SELECT id FROM life_expectancy_data</w:t>
      </w:r>
    </w:p>
    <w:p>
      <w:pPr>
        <w:pStyle w:val="Heading2"/>
      </w:pPr>
      <w:r>
        <w:t>8. Populate Medical History</w:t>
      </w:r>
    </w:p>
    <w:p>
      <w:r>
        <w:t>WHERE Medical_History IS NULL</w:t>
      </w:r>
    </w:p>
    <w:p>
      <w:r>
        <w:t>ORDER BY RAND()</w:t>
      </w:r>
    </w:p>
    <w:p>
      <w:r>
        <w:t>LIMIT 499</w:t>
      </w:r>
    </w:p>
    <w:p>
      <w:r>
        <w:t>) AS sub</w:t>
      </w:r>
    </w:p>
    <w:p>
      <w:r>
        <w:t>);</w:t>
      </w:r>
    </w:p>
    <w:p>
      <w:r>
        <w:t>-- 4. Asthma (10%)</w:t>
      </w:r>
    </w:p>
    <w:p>
      <w:r>
        <w:t>UPDATE life_expectancy_data</w:t>
      </w:r>
    </w:p>
    <w:p>
      <w:pPr>
        <w:pStyle w:val="Heading2"/>
      </w:pPr>
      <w:r>
        <w:t>8. Populate Medical History</w:t>
      </w:r>
    </w:p>
    <w:p>
      <w:r>
        <w:t>SET Medical_History = 'Asthma'</w:t>
      </w:r>
    </w:p>
    <w:p>
      <w:r>
        <w:t>WHERE id IN (</w:t>
      </w:r>
    </w:p>
    <w:p>
      <w:r>
        <w:t>SELECT id FROM (</w:t>
      </w:r>
    </w:p>
    <w:p>
      <w:r>
        <w:t>SELECT id FROM life_expectancy_data</w:t>
      </w:r>
    </w:p>
    <w:p>
      <w:pPr>
        <w:pStyle w:val="Heading2"/>
      </w:pPr>
      <w:r>
        <w:t>8. Populate Medical History</w:t>
      </w:r>
    </w:p>
    <w:p>
      <w:r>
        <w:t>WHERE Medical_History IS NULL</w:t>
      </w:r>
    </w:p>
    <w:p>
      <w:r>
        <w:t>ORDER BY RAND()</w:t>
      </w:r>
    </w:p>
    <w:p>
      <w:r>
        <w:t>LIMIT 499</w:t>
      </w:r>
    </w:p>
    <w:p>
      <w:r>
        <w:t>) AS sub</w:t>
      </w:r>
    </w:p>
    <w:p>
      <w:r>
        <w:t>);</w:t>
      </w:r>
    </w:p>
    <w:p>
      <w:r>
        <w:t>-- 5. HIV/AIDS (10%)</w:t>
      </w:r>
    </w:p>
    <w:p>
      <w:r>
        <w:t>UPDATE life_expectancy_data</w:t>
      </w:r>
    </w:p>
    <w:p>
      <w:pPr>
        <w:pStyle w:val="Heading2"/>
      </w:pPr>
      <w:r>
        <w:t>8. Populate Medical History</w:t>
      </w:r>
    </w:p>
    <w:p>
      <w:r>
        <w:t>SET Medical_History = 'HIV/AIDS'</w:t>
      </w:r>
    </w:p>
    <w:p>
      <w:r>
        <w:t>WHERE id IN (</w:t>
      </w:r>
    </w:p>
    <w:p>
      <w:r>
        <w:t>SELECT id FROM (</w:t>
      </w:r>
    </w:p>
    <w:p>
      <w:r>
        <w:t>SELECT id FROM life_expectancy_data</w:t>
      </w:r>
    </w:p>
    <w:p>
      <w:pPr>
        <w:pStyle w:val="Heading2"/>
      </w:pPr>
      <w:r>
        <w:t>8. Populate Medical History</w:t>
      </w:r>
    </w:p>
    <w:p>
      <w:r>
        <w:t>WHERE Medical_History IS NULL</w:t>
      </w:r>
    </w:p>
    <w:p>
      <w:r>
        <w:t>ORDER BY RAND()</w:t>
      </w:r>
    </w:p>
    <w:p>
      <w:r>
        <w:t>LIMIT 499</w:t>
      </w:r>
    </w:p>
    <w:p>
      <w:r>
        <w:t>) AS sub</w:t>
      </w:r>
    </w:p>
    <w:p>
      <w:r>
        <w:t>);</w:t>
      </w:r>
    </w:p>
    <w:p>
      <w:r>
        <w:t>-- 6. Heart Disease (10%)</w:t>
      </w:r>
    </w:p>
    <w:p>
      <w:r>
        <w:t>UPDATE life_expectancy_data</w:t>
      </w:r>
    </w:p>
    <w:p>
      <w:pPr>
        <w:pStyle w:val="Heading2"/>
      </w:pPr>
      <w:r>
        <w:t>8. Populate Medical History</w:t>
      </w:r>
    </w:p>
    <w:p>
      <w:r>
        <w:t>SET Medical_History = 'Heart Disease'</w:t>
      </w:r>
    </w:p>
    <w:p>
      <w:r>
        <w:t>WHERE id IN (</w:t>
      </w:r>
    </w:p>
    <w:p>
      <w:r>
        <w:t>SELECT id FROM (</w:t>
      </w:r>
    </w:p>
    <w:p>
      <w:r>
        <w:t>SELECT id FROM life_expectancy_data</w:t>
      </w:r>
    </w:p>
    <w:p>
      <w:pPr>
        <w:pStyle w:val="Heading2"/>
      </w:pPr>
      <w:r>
        <w:t>8. Populate Medical History</w:t>
      </w:r>
    </w:p>
    <w:p>
      <w:r>
        <w:t>WHERE Medical_History IS NULL</w:t>
      </w:r>
    </w:p>
    <w:p>
      <w:r>
        <w:t>ORDER BY RAND()</w:t>
      </w:r>
    </w:p>
    <w:p>
      <w:r>
        <w:t>LIMIT 499</w:t>
      </w:r>
    </w:p>
    <w:p>
      <w:r>
        <w:t>) AS sub</w:t>
      </w:r>
    </w:p>
    <w:p>
      <w:r>
        <w:t>);</w:t>
      </w:r>
    </w:p>
    <w:p>
      <w:r>
        <w:t>-- 7. Kidney &amp; Liver Diseases (10%)</w:t>
      </w:r>
    </w:p>
    <w:p>
      <w:r>
        <w:t>UPDATE life_expectancy_data</w:t>
      </w:r>
    </w:p>
    <w:p>
      <w:pPr>
        <w:pStyle w:val="Heading2"/>
      </w:pPr>
      <w:r>
        <w:t>8. Populate Medical History</w:t>
      </w:r>
    </w:p>
    <w:p>
      <w:r>
        <w:t>SET Medical_History = 'Kidney &amp; Liver Diseases'</w:t>
      </w:r>
    </w:p>
    <w:p>
      <w:r>
        <w:t>WHERE id IN (</w:t>
      </w:r>
    </w:p>
    <w:p>
      <w:r>
        <w:t>SELECT id FROM (</w:t>
      </w:r>
    </w:p>
    <w:p>
      <w:r>
        <w:t>SELECT id FROM life_expectancy_data</w:t>
      </w:r>
    </w:p>
    <w:p>
      <w:pPr>
        <w:pStyle w:val="Heading2"/>
      </w:pPr>
      <w:r>
        <w:t>8. Populate Medical History</w:t>
      </w:r>
    </w:p>
    <w:p>
      <w:r>
        <w:t>WHERE Medical_History IS NULL</w:t>
      </w:r>
    </w:p>
    <w:p>
      <w:r>
        <w:t>ORDER BY RAND()</w:t>
      </w:r>
    </w:p>
    <w:p>
      <w:r>
        <w:t>LIMIT 499</w:t>
      </w:r>
    </w:p>
    <w:p>
      <w:r>
        <w:t>) AS sub</w:t>
      </w:r>
    </w:p>
    <w:p>
      <w:r>
        <w:t>);</w:t>
      </w:r>
    </w:p>
    <w:p>
      <w:r>
        <w:t>-- Optional: Fill any remaining NULLs with 'Fit'</w:t>
      </w:r>
    </w:p>
    <w:p>
      <w:r>
        <w:t>UPDATE life_expectancy_data</w:t>
      </w:r>
    </w:p>
    <w:p>
      <w:pPr>
        <w:pStyle w:val="Heading2"/>
      </w:pPr>
      <w:r>
        <w:t>8. Populate Medical History</w:t>
      </w:r>
    </w:p>
    <w:p>
      <w:r>
        <w:t>SET Medical_History = 'Fit'</w:t>
      </w:r>
    </w:p>
    <w:p>
      <w:pPr>
        <w:pStyle w:val="Heading2"/>
      </w:pPr>
      <w:r>
        <w:t>8. Populate Medical History</w:t>
      </w:r>
    </w:p>
    <w:p>
      <w:r>
        <w:t>WHERE Medical_History IS NULL;</w:t>
      </w:r>
    </w:p>
    <w:p>
      <w:pPr>
        <w:pStyle w:val="Heading2"/>
      </w:pPr>
      <w:r>
        <w:t>9. Populate Work Stress Level</w:t>
      </w:r>
    </w:p>
    <w:p>
      <w:r>
        <w:t>fill Work_Stress_Level columns with the values:</w:t>
      </w:r>
    </w:p>
    <w:p>
      <w:r>
        <w:t>Low, Moderate, High</w:t>
        <w:br/>
        <w:t>…and distribute them randomly across all 4992 rows.</w:t>
      </w:r>
    </w:p>
    <w:p>
      <w:pPr>
        <w:pStyle w:val="Heading2"/>
      </w:pPr>
      <w:r>
        <w:t>9. Populate Work Stress Level</w:t>
      </w:r>
    </w:p>
    <w:p>
      <w:r>
        <w:t>-- Fill Work_Stress_Level randomly</w:t>
      </w:r>
    </w:p>
    <w:p>
      <w:r>
        <w:t>UPDATE life_expectancy_data</w:t>
      </w:r>
    </w:p>
    <w:p>
      <w:pPr>
        <w:pStyle w:val="Heading2"/>
      </w:pPr>
      <w:r>
        <w:t>9. Populate Work Stress Level</w:t>
      </w:r>
    </w:p>
    <w:p>
      <w:r>
        <w:t>SET Work_Stress_Level = (</w:t>
      </w:r>
    </w:p>
    <w:p>
      <w:r>
        <w:t>CASE FLOOR(1 + RAND() * 3)</w:t>
      </w:r>
    </w:p>
    <w:p>
      <w:r>
        <w:t>WHEN 1 THEN 'Low'</w:t>
      </w:r>
    </w:p>
    <w:p>
      <w:r>
        <w:t>WHEN 2 THEN 'Moderate'</w:t>
      </w:r>
    </w:p>
    <w:p>
      <w:r>
        <w:t>ELSE 'High'</w:t>
      </w:r>
    </w:p>
    <w:p>
      <w:r>
        <w:t>END</w:t>
      </w:r>
    </w:p>
    <w:p>
      <w:r>
        <w:t>)</w:t>
      </w:r>
    </w:p>
    <w:p>
      <w:pPr>
        <w:pStyle w:val="Heading2"/>
      </w:pPr>
      <w:r>
        <w:t>9. Populate Work Stress Level</w:t>
      </w:r>
    </w:p>
    <w:p>
      <w:r>
        <w:t>WHERE Work_Stress_Level IS NULL;</w:t>
      </w:r>
    </w:p>
    <w:p>
      <w:pPr>
        <w:pStyle w:val="Heading2"/>
      </w:pPr>
      <w:r>
        <w:t>10. Populate Social Life</w:t>
      </w:r>
    </w:p>
    <w:p>
      <w:r>
        <w:t>fill Social_Life columns with the values:</w:t>
      </w:r>
    </w:p>
    <w:p>
      <w:r>
        <w:t>Low, Moderate, High</w:t>
        <w:br/>
        <w:t>…and distribute them randomly across all 4992 rows.</w:t>
      </w:r>
    </w:p>
    <w:p>
      <w:pPr>
        <w:pStyle w:val="Heading2"/>
      </w:pPr>
      <w:r>
        <w:t>10. Populate Social Life</w:t>
      </w:r>
    </w:p>
    <w:p>
      <w:r>
        <w:t>-- Fill Social_Life randomly</w:t>
      </w:r>
    </w:p>
    <w:p>
      <w:r>
        <w:t>UPDATE life_expectancy_data</w:t>
      </w:r>
    </w:p>
    <w:p>
      <w:pPr>
        <w:pStyle w:val="Heading2"/>
      </w:pPr>
      <w:r>
        <w:t>10. Populate Social Life</w:t>
      </w:r>
    </w:p>
    <w:p>
      <w:r>
        <w:t>SET Social_Life = (</w:t>
      </w:r>
    </w:p>
    <w:p>
      <w:r>
        <w:t>CASE FLOOR(1 + RAND() * 3)</w:t>
      </w:r>
    </w:p>
    <w:p>
      <w:r>
        <w:t>WHEN 1 THEN 'Low'</w:t>
      </w:r>
    </w:p>
    <w:p>
      <w:r>
        <w:t>WHEN 2 THEN 'Moderate'</w:t>
      </w:r>
    </w:p>
    <w:p>
      <w:r>
        <w:t>ELSE 'High'</w:t>
      </w:r>
    </w:p>
    <w:p>
      <w:r>
        <w:t>END</w:t>
      </w:r>
    </w:p>
    <w:p>
      <w:r>
        <w:t>)</w:t>
      </w:r>
    </w:p>
    <w:p>
      <w:pPr>
        <w:pStyle w:val="Heading2"/>
      </w:pPr>
      <w:r>
        <w:t>10. Populate Social Life</w:t>
      </w:r>
    </w:p>
    <w:p>
      <w:r>
        <w:t>WHERE Social_Life IS NULL;</w:t>
      </w:r>
    </w:p>
    <w:p>
      <w:pPr>
        <w:pStyle w:val="Heading2"/>
      </w:pPr>
      <w:r>
        <w:t>11. Populate Smoking Levels</w:t>
      </w:r>
    </w:p>
    <w:p>
      <w:r>
        <w:t>fill Smoking columns with random values from the following set:</w:t>
      </w:r>
    </w:p>
    <w:p>
      <w:r>
        <w:t>'Never', 'Low', 'Moderate', 'High'</w:t>
      </w:r>
    </w:p>
    <w:p>
      <w:r>
        <w:t>UPDATE life_expectancy_data</w:t>
      </w:r>
    </w:p>
    <w:p>
      <w:r>
        <w:t>SET Smoking = (</w:t>
      </w:r>
    </w:p>
    <w:p>
      <w:r>
        <w:t>CASE FLOOR(1 + RAND() * 4)</w:t>
      </w:r>
    </w:p>
    <w:p>
      <w:r>
        <w:t>WHEN 1 THEN 'Never'</w:t>
      </w:r>
    </w:p>
    <w:p>
      <w:r>
        <w:t>WHEN 2 THEN 'Low'</w:t>
      </w:r>
    </w:p>
    <w:p>
      <w:r>
        <w:t>WHEN 3 THEN 'Moderate'</w:t>
      </w:r>
    </w:p>
    <w:p>
      <w:r>
        <w:t>ELSE 'High'</w:t>
      </w:r>
    </w:p>
    <w:p>
      <w:r>
        <w:t>END</w:t>
      </w:r>
    </w:p>
    <w:p>
      <w:r>
        <w:t>)</w:t>
      </w:r>
    </w:p>
    <w:p>
      <w:r>
        <w:t>WHERE Smoking IS NULL;</w:t>
      </w:r>
    </w:p>
    <w:p>
      <w:pPr>
        <w:pStyle w:val="Heading2"/>
      </w:pPr>
      <w:r>
        <w:t>12. Populate Alcohol Consumption</w:t>
      </w:r>
    </w:p>
    <w:p>
      <w:r>
        <w:t>fill Alcohol_Consumption columns with random values from the following set:</w:t>
      </w:r>
    </w:p>
    <w:p>
      <w:r>
        <w:t>'Never', 'Low', 'Moderate', 'High'</w:t>
      </w:r>
    </w:p>
    <w:p>
      <w:r>
        <w:t>UPDATE life_expectancy_data</w:t>
      </w:r>
    </w:p>
    <w:p>
      <w:r>
        <w:t>SET Alcohol_Consumption = (</w:t>
      </w:r>
    </w:p>
    <w:p>
      <w:r>
        <w:t>CASE FLOOR(1 + RAND() * 4)</w:t>
      </w:r>
    </w:p>
    <w:p>
      <w:r>
        <w:t>WHEN 1 THEN 'Never'</w:t>
      </w:r>
    </w:p>
    <w:p>
      <w:r>
        <w:t>WHEN 2 THEN 'Low'</w:t>
      </w:r>
    </w:p>
    <w:p>
      <w:r>
        <w:t>WHEN 3 THEN 'Moderate'</w:t>
      </w:r>
    </w:p>
    <w:p>
      <w:r>
        <w:t>ELSE 'High'</w:t>
      </w:r>
    </w:p>
    <w:p>
      <w:r>
        <w:t>END</w:t>
      </w:r>
    </w:p>
    <w:p>
      <w:r>
        <w:t>)</w:t>
      </w:r>
    </w:p>
    <w:p>
      <w:r>
        <w:t>WHERE Alcohol_Consumption IS NULL;</w:t>
      </w:r>
    </w:p>
    <w:p>
      <w:pPr>
        <w:pStyle w:val="Heading2"/>
      </w:pPr>
      <w:r>
        <w:t>13. Populate Sleep Hours</w:t>
      </w:r>
    </w:p>
    <w:p>
      <w:r>
        <w:t>fill the Sleep_hrs_per_day column with:</w:t>
      </w:r>
    </w:p>
    <w:p>
      <w:r>
        <w:t>40% (1996 rows): random values from 7–9</w:t>
      </w:r>
    </w:p>
    <w:p>
      <w:r>
        <w:t>30% (≈1498 rows): random values from 3–6</w:t>
      </w:r>
    </w:p>
    <w:p>
      <w:r>
        <w:t>30% (≈1498 rows): random values from 9–15</w:t>
      </w:r>
    </w:p>
    <w:p>
      <w:r>
        <w:t>-- 1. 40% → 7 to 9 hours</w:t>
      </w:r>
    </w:p>
    <w:p>
      <w:r>
        <w:t>UPDATE life_expectancy_data</w:t>
      </w:r>
    </w:p>
    <w:p>
      <w:pPr>
        <w:pStyle w:val="Heading2"/>
      </w:pPr>
      <w:r>
        <w:t>13. Populate Sleep Hours</w:t>
      </w:r>
    </w:p>
    <w:p>
      <w:r>
        <w:t>SET Sleep_hrs_per_day = ROUND(7 + (RAND() * (9 - 7)), 1)</w:t>
      </w:r>
    </w:p>
    <w:p>
      <w:r>
        <w:t>WHERE id IN (</w:t>
      </w:r>
    </w:p>
    <w:p>
      <w:r>
        <w:t>SELECT id FROM (</w:t>
      </w:r>
    </w:p>
    <w:p>
      <w:r>
        <w:t>SELECT id FROM life_expectancy_data</w:t>
      </w:r>
    </w:p>
    <w:p>
      <w:pPr>
        <w:pStyle w:val="Heading2"/>
      </w:pPr>
      <w:r>
        <w:t>13. Populate Sleep Hours</w:t>
      </w:r>
    </w:p>
    <w:p>
      <w:r>
        <w:t>WHERE Sleep_hrs_per_day IS NULL</w:t>
      </w:r>
    </w:p>
    <w:p>
      <w:r>
        <w:t>ORDER BY RAND()</w:t>
      </w:r>
    </w:p>
    <w:p>
      <w:r>
        <w:t>LIMIT 1996</w:t>
      </w:r>
    </w:p>
    <w:p>
      <w:r>
        <w:t>) AS sub</w:t>
      </w:r>
    </w:p>
    <w:p>
      <w:r>
        <w:t>);</w:t>
      </w:r>
    </w:p>
    <w:p>
      <w:r>
        <w:t>-- 2. 30% → 3 to 6 hours</w:t>
      </w:r>
    </w:p>
    <w:p>
      <w:r>
        <w:t>UPDATE life_expectancy_data</w:t>
      </w:r>
    </w:p>
    <w:p>
      <w:pPr>
        <w:pStyle w:val="Heading2"/>
      </w:pPr>
      <w:r>
        <w:t>13. Populate Sleep Hours</w:t>
      </w:r>
    </w:p>
    <w:p>
      <w:r>
        <w:t>SET Sleep_hrs_per_day = ROUND(3 + (RAND() * (6 - 3)), 1)</w:t>
      </w:r>
    </w:p>
    <w:p>
      <w:r>
        <w:t>WHERE id IN (</w:t>
      </w:r>
    </w:p>
    <w:p>
      <w:r>
        <w:t>SELECT id FROM (</w:t>
      </w:r>
    </w:p>
    <w:p>
      <w:r>
        <w:t>SELECT id FROM life_expectancy_data</w:t>
      </w:r>
    </w:p>
    <w:p>
      <w:pPr>
        <w:pStyle w:val="Heading2"/>
      </w:pPr>
      <w:r>
        <w:t>13. Populate Sleep Hours</w:t>
      </w:r>
    </w:p>
    <w:p>
      <w:r>
        <w:t>WHERE Sleep_hrs_per_day IS NULL</w:t>
      </w:r>
    </w:p>
    <w:p>
      <w:r>
        <w:t>ORDER BY RAND()</w:t>
      </w:r>
    </w:p>
    <w:p>
      <w:r>
        <w:t>LIMIT 1498</w:t>
      </w:r>
    </w:p>
    <w:p>
      <w:r>
        <w:t>) AS sub</w:t>
      </w:r>
    </w:p>
    <w:p>
      <w:r>
        <w:t>);</w:t>
      </w:r>
    </w:p>
    <w:p>
      <w:r>
        <w:t>-- 3. 30% → 9 to 15 hours</w:t>
      </w:r>
    </w:p>
    <w:p>
      <w:r>
        <w:t>UPDATE life_expectancy_data</w:t>
      </w:r>
    </w:p>
    <w:p>
      <w:pPr>
        <w:pStyle w:val="Heading2"/>
      </w:pPr>
      <w:r>
        <w:t>13. Populate Sleep Hours</w:t>
      </w:r>
    </w:p>
    <w:p>
      <w:r>
        <w:t>SET Sleep_hrs_per_day = ROUND(9 + (RAND() * (15 - 9)), 1)</w:t>
      </w:r>
    </w:p>
    <w:p>
      <w:pPr>
        <w:pStyle w:val="Heading2"/>
      </w:pPr>
      <w:r>
        <w:t>13. Populate Sleep Hours</w:t>
      </w:r>
    </w:p>
    <w:p>
      <w:r>
        <w:t>WHERE Sleep_hrs_per_day IS NULL;</w:t>
      </w:r>
    </w:p>
    <w:p>
      <w:pPr>
        <w:pStyle w:val="Heading2"/>
      </w:pPr>
      <w:r>
        <w:t>14. Populate BMI</w:t>
      </w:r>
    </w:p>
    <w:p>
      <w:r>
        <w:t>14. the BMI column, you want:</w:t>
      </w:r>
    </w:p>
    <w:p>
      <w:r>
        <w:t>40% (1996 rows): values between 18–25 (normal)</w:t>
      </w:r>
    </w:p>
    <w:p>
      <w:r>
        <w:t>30% (1498 rows): values between 13–17 (underweight)</w:t>
      </w:r>
    </w:p>
    <w:p>
      <w:r>
        <w:t>30% (1498 rows): values between 26–40 (overweight/obese)</w:t>
      </w:r>
    </w:p>
    <w:p>
      <w:r>
        <w:t>Randomly distributed.</w:t>
      </w:r>
    </w:p>
    <w:p>
      <w:r>
        <w:t>-- 1. 40% → 18 to 25</w:t>
      </w:r>
    </w:p>
    <w:p>
      <w:r>
        <w:t>UPDATE life_expectancy_data</w:t>
      </w:r>
    </w:p>
    <w:p>
      <w:r>
        <w:t>SET BMI = ROUND(18 + (RAND() * (25 - 18)), 1)</w:t>
      </w:r>
    </w:p>
    <w:p>
      <w:r>
        <w:t>WHERE id IN (</w:t>
      </w:r>
    </w:p>
    <w:p>
      <w:r>
        <w:t>SELECT id FROM (</w:t>
      </w:r>
    </w:p>
    <w:p>
      <w:r>
        <w:t>SELECT id FROM life_expectancy_data</w:t>
      </w:r>
    </w:p>
    <w:p>
      <w:r>
        <w:t>WHERE BMI IS NULL</w:t>
      </w:r>
    </w:p>
    <w:p>
      <w:r>
        <w:t>ORDER BY RAND()</w:t>
      </w:r>
    </w:p>
    <w:p>
      <w:r>
        <w:t>LIMIT 1996</w:t>
      </w:r>
    </w:p>
    <w:p>
      <w:r>
        <w:t>) AS sub</w:t>
      </w:r>
    </w:p>
    <w:p>
      <w:r>
        <w:t>);</w:t>
      </w:r>
    </w:p>
    <w:p>
      <w:r>
        <w:t>-- 2. 30% → 13 to 17</w:t>
      </w:r>
    </w:p>
    <w:p>
      <w:r>
        <w:t>UPDATE life_expectancy_data</w:t>
      </w:r>
    </w:p>
    <w:p>
      <w:r>
        <w:t>SET BMI = ROUND(13 + (RAND() * (17 - 13)), 1)</w:t>
      </w:r>
    </w:p>
    <w:p>
      <w:r>
        <w:t>WHERE id IN (</w:t>
      </w:r>
    </w:p>
    <w:p>
      <w:r>
        <w:t>SELECT id FROM (</w:t>
      </w:r>
    </w:p>
    <w:p>
      <w:r>
        <w:t>SELECT id FROM life_expectancy_data</w:t>
      </w:r>
    </w:p>
    <w:p>
      <w:r>
        <w:t>WHERE BMI IS NULL</w:t>
      </w:r>
    </w:p>
    <w:p>
      <w:r>
        <w:t>ORDER BY RAND()</w:t>
      </w:r>
    </w:p>
    <w:p>
      <w:r>
        <w:t>LIMIT 1498</w:t>
      </w:r>
    </w:p>
    <w:p>
      <w:r>
        <w:t>) AS sub</w:t>
      </w:r>
    </w:p>
    <w:p>
      <w:r>
        <w:t>);</w:t>
      </w:r>
    </w:p>
    <w:p>
      <w:r>
        <w:t>-- 3. 30% → 26 to 40</w:t>
      </w:r>
    </w:p>
    <w:p>
      <w:r>
        <w:t>UPDATE life_expectancy_data</w:t>
      </w:r>
    </w:p>
    <w:p>
      <w:r>
        <w:t>SET BMI = ROUND(26 + (RAND() * (40 - 26)), 1)</w:t>
      </w:r>
    </w:p>
    <w:p>
      <w:r>
        <w:t>WHERE BMI IS NULL;</w:t>
      </w:r>
    </w:p>
    <w:p>
      <w:pPr>
        <w:pStyle w:val="Heading2"/>
      </w:pPr>
      <w:r>
        <w:t>15. Set Base Life Expectancy</w:t>
      </w:r>
    </w:p>
    <w:p>
      <w:r>
        <w:t>fill the Life_Expectancy column based on a mapping of Country and Gender, using the following values:</w:t>
      </w:r>
    </w:p>
    <w:p>
      <w:r>
        <w:t>UPDATE life_expectancy_data</w:t>
      </w:r>
    </w:p>
    <w:p>
      <w:r>
        <w:t>SET Life_Expectancy =</w:t>
      </w:r>
    </w:p>
    <w:p>
      <w:r>
        <w:t>CASE</w:t>
      </w:r>
    </w:p>
    <w:p>
      <w:r>
        <w:t>WHEN Country = 'Japan' AND Gender = 'Male' THEN 81</w:t>
      </w:r>
    </w:p>
    <w:p>
      <w:r>
        <w:t>WHEN Country = 'Japan' AND Gender = 'Female' THEN 87</w:t>
      </w:r>
    </w:p>
    <w:p>
      <w:r>
        <w:t>WHEN Country = 'Australia' AND Gender = 'Male' THEN 81</w:t>
      </w:r>
    </w:p>
    <w:p>
      <w:r>
        <w:t>WHEN Country = 'Australia' AND Gender = 'Female' THEN 85</w:t>
      </w:r>
    </w:p>
    <w:p>
      <w:r>
        <w:t>WHEN Country = 'France' AND Gender = 'Male' THEN 80</w:t>
      </w:r>
    </w:p>
    <w:p>
      <w:r>
        <w:t>WHEN Country = 'France' AND Gender = 'Female' THEN 86</w:t>
      </w:r>
    </w:p>
    <w:p>
      <w:r>
        <w:t>WHEN Country = 'Canada' AND Gender = 'Male' THEN 80</w:t>
      </w:r>
    </w:p>
    <w:p>
      <w:r>
        <w:t>WHEN Country = 'Canada' AND Gender = 'Female' THEN 84</w:t>
      </w:r>
    </w:p>
    <w:p>
      <w:r>
        <w:t>WHEN Country = 'Germany' AND Gender = 'Male' THEN 79</w:t>
      </w:r>
    </w:p>
    <w:p>
      <w:r>
        <w:t>WHEN Country = 'Germany' AND Gender = 'Female' THEN 84</w:t>
      </w:r>
    </w:p>
    <w:p>
      <w:r>
        <w:t>WHEN Country = 'Brazil' AND Gender = 'Male' THEN 72</w:t>
      </w:r>
    </w:p>
    <w:p>
      <w:r>
        <w:t>WHEN Country = 'Brazil' AND Gender = 'Female' THEN 79</w:t>
      </w:r>
    </w:p>
    <w:p>
      <w:r>
        <w:t>WHEN Country = 'India' AND Gender = 'Male' THEN 69</w:t>
      </w:r>
    </w:p>
    <w:p>
      <w:r>
        <w:t>WHEN Country = 'India' AND Gender = 'Female' THEN 72</w:t>
      </w:r>
    </w:p>
    <w:p>
      <w:r>
        <w:t>WHEN Country = 'South Africa' AND Gender = 'Male' THEN 61</w:t>
      </w:r>
    </w:p>
    <w:p>
      <w:r>
        <w:t>WHEN Country = 'South Africa' AND Gender = 'Female' THEN 67</w:t>
      </w:r>
    </w:p>
    <w:p>
      <w:r>
        <w:t>ELSE NULL</w:t>
      </w:r>
    </w:p>
    <w:p>
      <w:r>
        <w:t>END</w:t>
      </w:r>
    </w:p>
    <w:p>
      <w:r>
        <w:t>WHERE Life_Expectancy IS NULL;</w:t>
      </w:r>
    </w:p>
    <w:p>
      <w:pPr>
        <w:pStyle w:val="Heading2"/>
      </w:pPr>
      <w:r>
        <w:t>6. Populate Exercise Hours</w:t>
      </w:r>
    </w:p>
    <w:p>
      <w:r>
        <w:t>16. now adjust Life_Expectancy based on Exercise_hrs_per_week, such that:</w:t>
      </w:r>
    </w:p>
    <w:p>
      <w:pPr>
        <w:pStyle w:val="Heading2"/>
      </w:pPr>
      <w:r>
        <w:t>6. Populate Exercise Hours</w:t>
      </w:r>
    </w:p>
    <w:p>
      <w:r>
        <w:t>Only update if Exercise_hrs_per_week &gt; 1.53</w:t>
      </w:r>
    </w:p>
    <w:p>
      <w:r>
        <w:t>The higher the value, the larger the added years</w:t>
      </w:r>
    </w:p>
    <w:p>
      <w:r>
        <w:t>Addition should be between 0.43 and 6.9 years, proportional to the hours</w:t>
      </w:r>
    </w:p>
    <w:p>
      <w:r>
        <w:t>UPDATE life_expectancy_data</w:t>
      </w:r>
    </w:p>
    <w:p>
      <w:r>
        <w:t>SET Life_Expectancy = Life_Expectancy + (</w:t>
      </w:r>
    </w:p>
    <w:p>
      <w:pPr>
        <w:pStyle w:val="Heading2"/>
      </w:pPr>
      <w:r>
        <w:t>6. Populate Exercise Hours</w:t>
      </w:r>
    </w:p>
    <w:p>
      <w:r>
        <w:t>0.43 + ((Exercise_hrs_per_week - 1.53) / (14 - 1.53)) * (6.9 - 0.43)</w:t>
      </w:r>
    </w:p>
    <w:p>
      <w:r>
        <w:t>)</w:t>
      </w:r>
    </w:p>
    <w:p>
      <w:pPr>
        <w:pStyle w:val="Heading2"/>
      </w:pPr>
      <w:r>
        <w:t>6. Populate Exercise Hours</w:t>
      </w:r>
    </w:p>
    <w:p>
      <w:r>
        <w:t>WHERE Exercise_hrs_per_week &gt; 1.53;</w:t>
      </w:r>
    </w:p>
    <w:p>
      <w:pPr>
        <w:pStyle w:val="Heading2"/>
      </w:pPr>
      <w:r>
        <w:t>7. Populate Diet Type</w:t>
      </w:r>
    </w:p>
    <w:p>
      <w:r>
        <w:t>16. now update Life_Expectancy based on Diet_Type as follows:</w:t>
      </w:r>
    </w:p>
    <w:p>
      <w:r>
        <w:t>Healthy → increase by +10.6 years</w:t>
      </w:r>
    </w:p>
    <w:p>
      <w:r>
        <w:t>Unhealthy → decrease by −5.4 years</w:t>
      </w:r>
    </w:p>
    <w:p>
      <w:r>
        <w:t>Balanced → no change</w:t>
      </w:r>
    </w:p>
    <w:p>
      <w:r>
        <w:t>-- Increase for Healthy diet</w:t>
      </w:r>
    </w:p>
    <w:p>
      <w:r>
        <w:t>UPDATE life_expectancy_data</w:t>
      </w:r>
    </w:p>
    <w:p>
      <w:r>
        <w:t>SET Life_Expectancy = Life_Expectancy + 10.6</w:t>
      </w:r>
    </w:p>
    <w:p>
      <w:pPr>
        <w:pStyle w:val="Heading2"/>
      </w:pPr>
      <w:r>
        <w:t>7. Populate Diet Type</w:t>
      </w:r>
    </w:p>
    <w:p>
      <w:r>
        <w:t>WHERE Diet_Type = 'Healthy';</w:t>
      </w:r>
    </w:p>
    <w:p>
      <w:r>
        <w:t>-- Decrease for Unhealthy diet</w:t>
      </w:r>
    </w:p>
    <w:p>
      <w:r>
        <w:t>UPDATE life_expectancy_data</w:t>
      </w:r>
    </w:p>
    <w:p>
      <w:r>
        <w:t>SET Life_Expectancy = Life_Expectancy - 5.4</w:t>
      </w:r>
    </w:p>
    <w:p>
      <w:pPr>
        <w:pStyle w:val="Heading2"/>
      </w:pPr>
      <w:r>
        <w:t>7. Populate Diet Type</w:t>
      </w:r>
    </w:p>
    <w:p>
      <w:r>
        <w:t>WHERE Diet_Type = 'Unhealthy';</w:t>
      </w:r>
    </w:p>
    <w:p>
      <w:pPr>
        <w:pStyle w:val="Heading2"/>
      </w:pPr>
      <w:r>
        <w:t>8. Populate Medical History</w:t>
      </w:r>
    </w:p>
    <w:p>
      <w:r>
        <w:t>17. update Life_Expectancy based on Medical_History with the following rules:</w:t>
      </w:r>
    </w:p>
    <w:p>
      <w:r>
        <w:t>UPDATE life_expectancy_data</w:t>
      </w:r>
    </w:p>
    <w:p>
      <w:r>
        <w:t>SET Life_Expectancy = Life_Expectancy - 18.6</w:t>
      </w:r>
    </w:p>
    <w:p>
      <w:pPr>
        <w:pStyle w:val="Heading2"/>
      </w:pPr>
      <w:r>
        <w:t>8. Populate Medical History</w:t>
      </w:r>
    </w:p>
    <w:p>
      <w:r>
        <w:t>WHERE Medical_History = 'Asthma';</w:t>
      </w:r>
    </w:p>
    <w:p>
      <w:r>
        <w:t>UPDATE life_expectancy_data</w:t>
      </w:r>
    </w:p>
    <w:p>
      <w:r>
        <w:t>SET Life_Expectancy = Life_Expectancy - 10</w:t>
      </w:r>
    </w:p>
    <w:p>
      <w:pPr>
        <w:pStyle w:val="Heading2"/>
      </w:pPr>
      <w:r>
        <w:t>8. Populate Medical History</w:t>
      </w:r>
    </w:p>
    <w:p>
      <w:r>
        <w:t>WHERE Medical_History = 'Diabetes';</w:t>
      </w:r>
    </w:p>
    <w:p>
      <w:r>
        <w:t>UPDATE life_expectancy_data</w:t>
      </w:r>
    </w:p>
    <w:p>
      <w:r>
        <w:t>SET Life_Expectancy = Life_Expectancy - 30</w:t>
      </w:r>
    </w:p>
    <w:p>
      <w:pPr>
        <w:pStyle w:val="Heading2"/>
      </w:pPr>
      <w:r>
        <w:t>8. Populate Medical History</w:t>
      </w:r>
    </w:p>
    <w:p>
      <w:r>
        <w:t>WHERE Medical_History IN ('HIV/AIDS', 'Cancer');</w:t>
      </w:r>
    </w:p>
    <w:p>
      <w:r>
        <w:t>UPDATE life_expectancy_data</w:t>
      </w:r>
    </w:p>
    <w:p>
      <w:r>
        <w:t>SET Life_Expectancy = Life_Expectancy - 7</w:t>
      </w:r>
    </w:p>
    <w:p>
      <w:pPr>
        <w:pStyle w:val="Heading2"/>
      </w:pPr>
      <w:r>
        <w:t>8. Populate Medical History</w:t>
      </w:r>
    </w:p>
    <w:p>
      <w:r>
        <w:t>WHERE Medical_History = 'Kidney &amp; Liver Diseases';</w:t>
      </w:r>
    </w:p>
    <w:p>
      <w:r>
        <w:t>UPDATE life_expectancy_data</w:t>
      </w:r>
    </w:p>
    <w:p>
      <w:r>
        <w:t>SET Life_Expectancy = Life_Expectancy - 12</w:t>
      </w:r>
    </w:p>
    <w:p>
      <w:pPr>
        <w:pStyle w:val="Heading2"/>
      </w:pPr>
      <w:r>
        <w:t>8. Populate Medical History</w:t>
      </w:r>
    </w:p>
    <w:p>
      <w:r>
        <w:t>WHERE Medical_History = 'Heart Disease';</w:t>
      </w:r>
    </w:p>
    <w:p>
      <w:pPr>
        <w:pStyle w:val="Heading2"/>
      </w:pPr>
      <w:r>
        <w:t>9. Populate Work Stress Level</w:t>
      </w:r>
    </w:p>
    <w:p>
      <w:r>
        <w:t>18. let's update Life_Expectancy based on Work_Stress_Level:</w:t>
      </w:r>
    </w:p>
    <w:p>
      <w:r>
        <w:t>Low → increase by +0.85 years</w:t>
      </w:r>
    </w:p>
    <w:p>
      <w:r>
        <w:t>Moderate → no change</w:t>
      </w:r>
    </w:p>
    <w:p>
      <w:r>
        <w:t>High → decrease by −0.85 year</w:t>
      </w:r>
    </w:p>
    <w:p>
      <w:r>
        <w:t>-- Increase for low stress</w:t>
      </w:r>
    </w:p>
    <w:p>
      <w:r>
        <w:t>UPDATE life_expectancy_data</w:t>
      </w:r>
    </w:p>
    <w:p>
      <w:r>
        <w:t>SET Life_Expectancy = Life_Expectancy + 0.85</w:t>
      </w:r>
    </w:p>
    <w:p>
      <w:pPr>
        <w:pStyle w:val="Heading2"/>
      </w:pPr>
      <w:r>
        <w:t>9. Populate Work Stress Level</w:t>
      </w:r>
    </w:p>
    <w:p>
      <w:r>
        <w:t>WHERE Work_Stress_Level = 'Low';</w:t>
      </w:r>
    </w:p>
    <w:p>
      <w:r>
        <w:t>-- Decrease for high stress</w:t>
      </w:r>
    </w:p>
    <w:p>
      <w:r>
        <w:t>UPDATE life_expectancy_data</w:t>
      </w:r>
    </w:p>
    <w:p>
      <w:r>
        <w:t>SET Life_Expectancy = Life_Expectancy - 0.85</w:t>
      </w:r>
    </w:p>
    <w:p>
      <w:pPr>
        <w:pStyle w:val="Heading2"/>
      </w:pPr>
      <w:r>
        <w:t>9. Populate Work Stress Level</w:t>
      </w:r>
    </w:p>
    <w:p>
      <w:r>
        <w:t>WHERE Work_Stress_Level = 'High';</w:t>
      </w:r>
    </w:p>
    <w:p>
      <w:pPr>
        <w:pStyle w:val="Heading2"/>
      </w:pPr>
      <w:r>
        <w:t>20. Adjust Life Expectancy: Smoking</w:t>
      </w:r>
    </w:p>
    <w:p>
      <w:r>
        <w:t>19. et's update Life_Expectancy based on the Smoking column with the following logic:</w:t>
      </w:r>
    </w:p>
    <w:p>
      <w:r>
        <w:t>-- High smoking reduces life expectancy by 13 years</w:t>
      </w:r>
    </w:p>
    <w:p>
      <w:r>
        <w:t>UPDATE life_expectancy_data</w:t>
      </w:r>
    </w:p>
    <w:p>
      <w:r>
        <w:t>SET Life_Expectancy = Life_Expectancy - 13</w:t>
      </w:r>
    </w:p>
    <w:p>
      <w:r>
        <w:t>WHERE Smoking = 'High';</w:t>
      </w:r>
    </w:p>
    <w:p>
      <w:r>
        <w:t>-- Moderate smoking reduces by 9 years</w:t>
      </w:r>
    </w:p>
    <w:p>
      <w:r>
        <w:t>UPDATE life_expectancy_data</w:t>
      </w:r>
    </w:p>
    <w:p>
      <w:r>
        <w:t>SET Life_Expectancy = Life_Expectancy - 9</w:t>
      </w:r>
    </w:p>
    <w:p>
      <w:r>
        <w:t>WHERE Smoking = 'Moderate';</w:t>
      </w:r>
    </w:p>
    <w:p>
      <w:r>
        <w:t>-- Low smoking reduces by 5 years</w:t>
      </w:r>
    </w:p>
    <w:p>
      <w:r>
        <w:t>UPDATE life_expectancy_data</w:t>
      </w:r>
    </w:p>
    <w:p>
      <w:r>
        <w:t>SET Life_Expectancy = Life_Expectancy - 5</w:t>
      </w:r>
    </w:p>
    <w:p>
      <w:r>
        <w:t>WHERE Smoking = 'Low';</w:t>
      </w:r>
    </w:p>
    <w:p>
      <w:pPr>
        <w:pStyle w:val="Heading2"/>
      </w:pPr>
      <w:r>
        <w:t>21. Adjust Life Expectancy: Alcohol</w:t>
      </w:r>
    </w:p>
    <w:p>
      <w:r>
        <w:t>20. Let's update Life_Expectancy based on the Alcohol_Consumption column using the following rules:</w:t>
      </w:r>
    </w:p>
    <w:p>
      <w:r>
        <w:t>-- High alcohol consumption reduces life expectancy by 4.5 years</w:t>
      </w:r>
    </w:p>
    <w:p>
      <w:r>
        <w:t>UPDATE life_expectancy_data</w:t>
      </w:r>
    </w:p>
    <w:p>
      <w:r>
        <w:t>SET Life_Expectancy = Life_Expectancy - 4.5</w:t>
      </w:r>
    </w:p>
    <w:p>
      <w:r>
        <w:t>WHERE Alcohol_Consumption = 'High';</w:t>
      </w:r>
    </w:p>
    <w:p>
      <w:r>
        <w:t>-- Moderate alcohol consumption reduces by 1.5 years</w:t>
      </w:r>
    </w:p>
    <w:p>
      <w:r>
        <w:t>UPDATE life_expectancy_data</w:t>
      </w:r>
    </w:p>
    <w:p>
      <w:r>
        <w:t>SET Life_Expectancy = Life_Expectancy - 1.5</w:t>
      </w:r>
    </w:p>
    <w:p>
      <w:r>
        <w:t>WHERE Alcohol_Consumption = 'Moderate';</w:t>
      </w:r>
    </w:p>
    <w:p>
      <w:r>
        <w:t>-- Low alcohol consumption reduces by 0.6 years</w:t>
      </w:r>
    </w:p>
    <w:p>
      <w:r>
        <w:t>UPDATE life_expectancy_data</w:t>
      </w:r>
    </w:p>
    <w:p>
      <w:r>
        <w:t>SET Life_Expectancy = Life_Expectancy - 0.6</w:t>
      </w:r>
    </w:p>
    <w:p>
      <w:r>
        <w:t>WHERE Alcohol_Consumption = 'Low';</w:t>
      </w:r>
    </w:p>
    <w:p>
      <w:pPr>
        <w:pStyle w:val="Heading2"/>
      </w:pPr>
      <w:r>
        <w:t>10. Populate Social Life</w:t>
      </w:r>
    </w:p>
    <w:p>
      <w:r>
        <w:t>21. Let's update Life_Expectancy based on the Social_Life column using your specified adjustments:</w:t>
      </w:r>
    </w:p>
    <w:p>
      <w:r>
        <w:t>-- Increase for high social life</w:t>
      </w:r>
    </w:p>
    <w:p>
      <w:r>
        <w:t>UPDATE life_expectancy_data</w:t>
      </w:r>
    </w:p>
    <w:p>
      <w:r>
        <w:t>SET Life_Expectancy = Life_Expectancy + 0.20</w:t>
      </w:r>
    </w:p>
    <w:p>
      <w:pPr>
        <w:pStyle w:val="Heading2"/>
      </w:pPr>
      <w:r>
        <w:t>10. Populate Social Life</w:t>
      </w:r>
    </w:p>
    <w:p>
      <w:r>
        <w:t>WHERE Social_Life = 'High';</w:t>
      </w:r>
    </w:p>
    <w:p>
      <w:r>
        <w:t>-- Decrease for low social life</w:t>
      </w:r>
    </w:p>
    <w:p>
      <w:r>
        <w:t>UPDATE life_expectancy_data</w:t>
      </w:r>
    </w:p>
    <w:p>
      <w:r>
        <w:t>SET Life_Expectancy = Life_Expectancy - 0.20</w:t>
      </w:r>
    </w:p>
    <w:p>
      <w:pPr>
        <w:pStyle w:val="Heading2"/>
      </w:pPr>
      <w:r>
        <w:t>10. Populate Social Life</w:t>
      </w:r>
    </w:p>
    <w:p>
      <w:r>
        <w:t>WHERE Social_Life = 'Low';</w:t>
      </w:r>
    </w:p>
    <w:p>
      <w:pPr>
        <w:pStyle w:val="Heading2"/>
      </w:pPr>
      <w:r>
        <w:t>13. Populate Sleep Hours</w:t>
      </w:r>
    </w:p>
    <w:p>
      <w:r>
        <w:t>22. To update Life_Expectancy based on Sleep_hrs_per_day, we’ll apply:</w:t>
      </w:r>
    </w:p>
    <w:p>
      <w:r>
        <w:t>-- Increase for sleep hours between 7 and 9 (inclusive)</w:t>
      </w:r>
    </w:p>
    <w:p>
      <w:r>
        <w:t>UPDATE life_expectancy_data</w:t>
      </w:r>
    </w:p>
    <w:p>
      <w:r>
        <w:t>SET Life_Expectancy = Life_Expectancy + 2.5</w:t>
      </w:r>
    </w:p>
    <w:p>
      <w:pPr>
        <w:pStyle w:val="Heading2"/>
      </w:pPr>
      <w:r>
        <w:t>13. Populate Sleep Hours</w:t>
      </w:r>
    </w:p>
    <w:p>
      <w:r>
        <w:t>WHERE Sleep_hrs_per_day BETWEEN 7 AND 9;</w:t>
      </w:r>
    </w:p>
    <w:p>
      <w:r>
        <w:t>-- Decrease for sleep hours outside 7–9 range</w:t>
      </w:r>
    </w:p>
    <w:p>
      <w:r>
        <w:t>UPDATE life_expectancy_data</w:t>
      </w:r>
    </w:p>
    <w:p>
      <w:r>
        <w:t>SET Life_Expectancy = Life_Expectancy - 2.5</w:t>
      </w:r>
    </w:p>
    <w:p>
      <w:pPr>
        <w:pStyle w:val="Heading2"/>
      </w:pPr>
      <w:r>
        <w:t>13. Populate Sleep Hours</w:t>
      </w:r>
    </w:p>
    <w:p>
      <w:r>
        <w:t>WHERE Sleep_hrs_per_day &lt; 7 OR Sleep_hrs_per_day &gt; 9;</w:t>
      </w:r>
    </w:p>
    <w:p>
      <w:pPr>
        <w:pStyle w:val="Heading2"/>
      </w:pPr>
      <w:r>
        <w:t>24. Adjust Life Expectancy: BMI and Gender</w:t>
      </w:r>
    </w:p>
    <w:p>
      <w:r>
        <w:t>23. Life Expectancy Adjustments Based on BMI and Gender</w:t>
      </w:r>
    </w:p>
    <w:p>
      <w:r>
        <w:t>-- Obese males (BMI ≥ 30)</w:t>
      </w:r>
    </w:p>
    <w:p>
      <w:r>
        <w:t>UPDATE life_expectancy_data</w:t>
      </w:r>
    </w:p>
    <w:p>
      <w:r>
        <w:t>SET Life_Expectancy = Life_Expectancy - 4.2</w:t>
      </w:r>
    </w:p>
    <w:p>
      <w:r>
        <w:t>WHERE BMI &gt;= 30 AND Gender = 'Male';</w:t>
      </w:r>
    </w:p>
    <w:p>
      <w:r>
        <w:t>-- Obese females (BMI ≥ 30)</w:t>
      </w:r>
    </w:p>
    <w:p>
      <w:r>
        <w:t>UPDATE life_expectancy_data</w:t>
      </w:r>
    </w:p>
    <w:p>
      <w:r>
        <w:t>SET Life_Expectancy = Life_Expectancy - 3.5</w:t>
      </w:r>
    </w:p>
    <w:p>
      <w:r>
        <w:t>WHERE BMI &gt;= 30 AND Gender = 'Female';</w:t>
      </w:r>
    </w:p>
    <w:p>
      <w:r>
        <w:t>-- Underweight males (BMI &lt; 18.5)</w:t>
      </w:r>
    </w:p>
    <w:p>
      <w:r>
        <w:t>UPDATE life_expectancy_data</w:t>
      </w:r>
    </w:p>
    <w:p>
      <w:r>
        <w:t>SET Life_Expectancy = Life_Expectancy - 4.3</w:t>
      </w:r>
    </w:p>
    <w:p>
      <w:r>
        <w:t>WHERE BMI &lt; 18.5 AND Gender = 'Male';</w:t>
      </w:r>
    </w:p>
    <w:p>
      <w:r>
        <w:t>-- Underweight females (BMI &lt; 18.5)</w:t>
      </w:r>
    </w:p>
    <w:p>
      <w:r>
        <w:t>UPDATE life_expectancy_data</w:t>
      </w:r>
    </w:p>
    <w:p>
      <w:r>
        <w:t>SET Life_Expectancy = Life_Expectancy - 4.5</w:t>
      </w:r>
    </w:p>
    <w:p>
      <w:r>
        <w:t>WHERE BMI &lt; 18.5 AND Gender = 'Female';</w:t>
      </w:r>
    </w:p>
    <w:p>
      <w:r>
        <w:t>24. ound the Life_Expectancy column to 2 decimal places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