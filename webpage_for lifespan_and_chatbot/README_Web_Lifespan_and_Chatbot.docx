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 – Web Interface for Life Expectancy Prediction &amp; Health Chatbot</w:t>
      </w:r>
    </w:p>
    <w:p>
      <w:r>
        <w:t>This folder contains the complete frontend and backend integration for predicting life expectancy and delivering personalized health recommendations via a chatbot interface.</w:t>
      </w:r>
    </w:p>
    <w:p>
      <w:pPr>
        <w:pStyle w:val="Heading2"/>
      </w:pPr>
      <w:r>
        <w:t>🌐 Frontend (HTML + JavaScript)</w:t>
      </w:r>
    </w:p>
    <w:p>
      <w:r>
        <w:t>• A user-friendly form is used to collect the following inputs from users:</w:t>
        <w:br/>
        <w:t xml:space="preserve">  - Age, Gender, Country</w:t>
        <w:br/>
        <w:t xml:space="preserve">  - Exercise hours, Diet type, BMI</w:t>
        <w:br/>
        <w:t xml:space="preserve">  - Medical history, Work stress, Smoking, Alcohol</w:t>
        <w:br/>
        <w:t xml:space="preserve">  - Sleep duration, Social life score</w:t>
        <w:br/>
        <w:br/>
        <w:t>• Features:</w:t>
        <w:br/>
        <w:t xml:space="preserve">  ✓ All fields are mandatory – the form will not submit without full input</w:t>
        <w:br/>
        <w:t xml:space="preserve">  ✓ Input constraints – e.g., invalid heart rate or temperature values trigger alerts</w:t>
        <w:br/>
        <w:t xml:space="preserve">  ✓ Pop-up error messages guide users in correcting their inputs</w:t>
      </w:r>
    </w:p>
    <w:p>
      <w:pPr>
        <w:pStyle w:val="Heading2"/>
      </w:pPr>
      <w:r>
        <w:t>🚀 Backend (FastAPI)</w:t>
      </w:r>
    </w:p>
    <w:p>
      <w:r>
        <w:t>• Responsibilities:</w:t>
        <w:br/>
        <w:t xml:space="preserve">  - Receives and processes form data</w:t>
        <w:br/>
        <w:t xml:space="preserve">  - Uses a trained XGBoost model to predict life expectancy</w:t>
        <w:br/>
        <w:t xml:space="preserve">  - Calls an LLM (Mistral 7B) to generate initial personalized health advice</w:t>
        <w:br/>
        <w:br/>
        <w:t>• Returns to frontend:</w:t>
        <w:br/>
        <w:t xml:space="preserve">  ✓ Predicted life expectancy value</w:t>
        <w:br/>
        <w:t xml:space="preserve">  ✓ First chatbot response with tailored suggestions</w:t>
      </w:r>
    </w:p>
    <w:p>
      <w:pPr>
        <w:pStyle w:val="Heading2"/>
      </w:pPr>
      <w:r>
        <w:t>🖥 Two-Pane Output (Vertical Layout)</w:t>
      </w:r>
    </w:p>
    <w:p>
      <w:r>
        <w:t>• Top Pane → Displays the predicted life expectancy</w:t>
        <w:br/>
        <w:t>• Bottom Pane → Displays the interactive chatbot interface which includes:</w:t>
        <w:br/>
        <w:t xml:space="preserve">  ✓ The initial recommendation</w:t>
        <w:br/>
        <w:t xml:space="preserve">  ✓ An ongoing conversation area for user queries</w:t>
      </w:r>
    </w:p>
    <w:p>
      <w:pPr>
        <w:pStyle w:val="Heading2"/>
      </w:pPr>
      <w:r>
        <w:t>🧠 Chatbot with RAG &amp; Memory (LLM Integration)</w:t>
      </w:r>
    </w:p>
    <w:p>
      <w:r>
        <w:t>• Powered by LangChain + Mistral 7B LLM</w:t>
        <w:br/>
        <w:t>• Features:</w:t>
        <w:br/>
        <w:t xml:space="preserve">  - ConversationalRetrievalChain with Pinecone for RAG (Retrieval-Augmented Generation)</w:t>
        <w:br/>
        <w:t xml:space="preserve">  - Memory: Uses ConversationBufferMemory to retain full chat history</w:t>
        <w:br/>
        <w:t xml:space="preserve">  - Prompt injection ensures responses consider user-specific context</w:t>
      </w:r>
    </w:p>
    <w:p>
      <w:pPr>
        <w:pStyle w:val="Heading2"/>
      </w:pPr>
      <w:r>
        <w:t>💬 Live Interaction Experience</w:t>
      </w:r>
    </w:p>
    <w:p>
      <w:r>
        <w:t>• Users can send queries via the chatbox and receive informative, context-aware replies.</w:t>
        <w:br/>
        <w:t>• The system mimics a virtual health assistant, capable of:</w:t>
        <w:br/>
        <w:t xml:space="preserve">  ✓ Recalling previous user messages</w:t>
        <w:br/>
        <w:t xml:space="preserve">  ✓ Pulling information from the vector database</w:t>
        <w:br/>
        <w:t xml:space="preserve">  ✓ Delivering personalized lifestyle and health guidance</w:t>
      </w:r>
    </w:p>
    <w:p>
      <w:pPr>
        <w:pStyle w:val="Heading2"/>
      </w:pPr>
      <w:r>
        <w:t>📂 Folder Contents</w:t>
      </w:r>
    </w:p>
    <w:p>
      <w:r>
        <w:t>• images/ – Contains UI assets and visuals</w:t>
        <w:br/>
        <w:t>• final_year_project_model.pkl – Trained XGBoost model for life expectancy prediction</w:t>
        <w:br/>
        <w:t>• form_page.html – Frontend form interface</w:t>
        <w:br/>
        <w:t>• prediction_chat.html – Output interface with prediction and chatbot</w:t>
        <w:br/>
        <w:t>• script_for_form_page.js – Logic for form handling and submission</w:t>
        <w:br/>
        <w:t>• script_for_prediction_chat_page.js – Logic for chatbot interaction and display</w:t>
        <w:br/>
        <w:t>• style_for_form_page.css – Styling for form interface</w:t>
        <w:br/>
        <w:t>• style_for_prediction_chat_page.css – Styling for chatbot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